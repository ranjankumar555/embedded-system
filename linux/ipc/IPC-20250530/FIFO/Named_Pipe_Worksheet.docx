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Worksheet: Named Pipes (FIFOs) in Linux</w:t>
      </w:r>
    </w:p>
    <w:p>
      <w:pPr>
        <w:pStyle w:val="Heading1"/>
      </w:pPr>
      <w:r>
        <w:t>Section A: Fill in the blanks</w:t>
      </w:r>
    </w:p>
    <w:p>
      <w:r>
        <w:t>1. A named pipe in Linux is also known as __________.</w:t>
      </w:r>
    </w:p>
    <w:p>
      <w:r>
        <w:t>2. The system call used to create a named pipe is __________.</w:t>
      </w:r>
    </w:p>
    <w:p>
      <w:r>
        <w:t>3. Named pipes are represented as special files of type __________ in the file system.</w:t>
      </w:r>
    </w:p>
    <w:p>
      <w:r>
        <w:t>4. The command used in the terminal to create a named pipe is __________.</w:t>
      </w:r>
    </w:p>
    <w:p>
      <w:r>
        <w:t>5. A named pipe allows communication between processes that are __________ related.</w:t>
      </w:r>
    </w:p>
    <w:p>
      <w:pPr>
        <w:pStyle w:val="Heading1"/>
      </w:pPr>
      <w:r>
        <w:t>Section B: Multiple Choice Questions</w:t>
      </w:r>
    </w:p>
    <w:p>
      <w:r>
        <w:t>6. What is the file system type of a named pipe?</w:t>
      </w:r>
    </w:p>
    <w:p>
      <w:pPr>
        <w:pStyle w:val="ListBullet"/>
      </w:pPr>
      <w:r>
        <w:t>a) Regular File</w:t>
      </w:r>
    </w:p>
    <w:p>
      <w:pPr>
        <w:pStyle w:val="ListBullet"/>
      </w:pPr>
      <w:r>
        <w:t>b) Directory</w:t>
      </w:r>
    </w:p>
    <w:p>
      <w:pPr>
        <w:pStyle w:val="ListBullet"/>
      </w:pPr>
      <w:r>
        <w:t>c) FIFO</w:t>
      </w:r>
    </w:p>
    <w:p>
      <w:pPr>
        <w:pStyle w:val="ListBullet"/>
      </w:pPr>
      <w:r>
        <w:t>d) Character Device</w:t>
      </w:r>
    </w:p>
    <w:p>
      <w:r>
        <w:t>7. Which of the following commands creates a named pipe?</w:t>
      </w:r>
    </w:p>
    <w:p>
      <w:pPr>
        <w:pStyle w:val="ListBullet"/>
      </w:pPr>
      <w:r>
        <w:t>a) touch pipe</w:t>
      </w:r>
    </w:p>
    <w:p>
      <w:pPr>
        <w:pStyle w:val="ListBullet"/>
      </w:pPr>
      <w:r>
        <w:t>b) mkfifo pipe</w:t>
      </w:r>
    </w:p>
    <w:p>
      <w:pPr>
        <w:pStyle w:val="ListBullet"/>
      </w:pPr>
      <w:r>
        <w:t>c) mknod pipe p</w:t>
      </w:r>
    </w:p>
    <w:p>
      <w:pPr>
        <w:pStyle w:val="ListBullet"/>
      </w:pPr>
      <w:r>
        <w:t>d) Both b and c</w:t>
      </w:r>
    </w:p>
    <w:p>
      <w:r>
        <w:t>8. Which system call is used to open a named pipe?</w:t>
      </w:r>
    </w:p>
    <w:p>
      <w:pPr>
        <w:pStyle w:val="ListBullet"/>
      </w:pPr>
      <w:r>
        <w:t>a) fopen</w:t>
      </w:r>
    </w:p>
    <w:p>
      <w:pPr>
        <w:pStyle w:val="ListBullet"/>
      </w:pPr>
      <w:r>
        <w:t>b) creat</w:t>
      </w:r>
    </w:p>
    <w:p>
      <w:pPr>
        <w:pStyle w:val="ListBullet"/>
      </w:pPr>
      <w:r>
        <w:t>c) open</w:t>
      </w:r>
    </w:p>
    <w:p>
      <w:pPr>
        <w:pStyle w:val="ListBullet"/>
      </w:pPr>
      <w:r>
        <w:t>d) pipe</w:t>
      </w:r>
    </w:p>
    <w:p>
      <w:r>
        <w:t>9. Named pipes can be used for communication between:</w:t>
      </w:r>
    </w:p>
    <w:p>
      <w:pPr>
        <w:pStyle w:val="ListBullet"/>
      </w:pPr>
      <w:r>
        <w:t>a) Threads</w:t>
      </w:r>
    </w:p>
    <w:p>
      <w:pPr>
        <w:pStyle w:val="ListBullet"/>
      </w:pPr>
      <w:r>
        <w:t>b) Unrelated processes</w:t>
      </w:r>
    </w:p>
    <w:p>
      <w:pPr>
        <w:pStyle w:val="ListBullet"/>
      </w:pPr>
      <w:r>
        <w:t>c) Only parent-child processes</w:t>
      </w:r>
    </w:p>
    <w:p>
      <w:pPr>
        <w:pStyle w:val="ListBullet"/>
      </w:pPr>
      <w:r>
        <w:t>d) Only in same process</w:t>
      </w:r>
    </w:p>
    <w:p>
      <w:r>
        <w:t>10. Which header file is required to use mkfifo() system call?</w:t>
      </w:r>
    </w:p>
    <w:p>
      <w:pPr>
        <w:pStyle w:val="ListBullet"/>
      </w:pPr>
      <w:r>
        <w:t>a) &lt;stdio.h&gt;</w:t>
      </w:r>
    </w:p>
    <w:p>
      <w:pPr>
        <w:pStyle w:val="ListBullet"/>
      </w:pPr>
      <w:r>
        <w:t>b) &lt;stdlib.h&gt;</w:t>
      </w:r>
    </w:p>
    <w:p>
      <w:pPr>
        <w:pStyle w:val="ListBullet"/>
      </w:pPr>
      <w:r>
        <w:t>c) &lt;sys/stat.h&gt;</w:t>
      </w:r>
    </w:p>
    <w:p>
      <w:pPr>
        <w:pStyle w:val="ListBullet"/>
      </w:pPr>
      <w:r>
        <w:t>d) &lt;unistd.h&gt;</w:t>
      </w:r>
    </w:p>
    <w:p>
      <w:pPr>
        <w:pStyle w:val="Heading1"/>
      </w:pPr>
      <w:r>
        <w:t>Section C: Short Answer Questions</w:t>
      </w:r>
    </w:p>
    <w:p>
      <w:r>
        <w:t>11. What is the difference between a named pipe and an unnamed pipe?</w:t>
      </w:r>
    </w:p>
    <w:p>
      <w:r>
        <w:t>12. Write the command to create a named pipe named `myfifo`.</w:t>
      </w:r>
    </w:p>
    <w:p>
      <w:r>
        <w:t>13. How do you write to a named pipe from one terminal?</w:t>
      </w:r>
    </w:p>
    <w:p>
      <w:r>
        <w:t>14. How do you read from a named pipe from another terminal?</w:t>
      </w:r>
    </w:p>
    <w:p>
      <w:r>
        <w:t>15. What are some limitations of named pipes in inter-process communication?</w:t>
      </w:r>
    </w:p>
    <w:p>
      <w:pPr>
        <w:pStyle w:val="Heading1"/>
      </w:pPr>
      <w:r>
        <w:t>Bonus: Coding Task</w:t>
      </w:r>
    </w:p>
    <w:p>
      <w:r>
        <w:t>16. Write a simple C program where one process writes to a named pipe and another reads from it.</w:t>
        <w:br/>
        <w:t>Hint: Use `mkfifo()`, `open()`, `write()`, `read()`, and `close()`.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